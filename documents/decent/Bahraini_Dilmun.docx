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https://cats.fandom.com/wiki/Bahraini_Dilmun/</w:t>
      </w:r>
    </w:p>
    <w:p>
      <w:pPr>
        <w:pStyle w:val="Heading1"/>
      </w:pPr>
      <w:r>
        <w:t>Bahraini Dilmun</w:t>
      </w:r>
    </w:p>
    <w:p/>
    <w:p/>
    <w:p>
      <w:r>
        <w:t xml:space="preserve">The Bahraini Dilmun is an endangered, experimental wild cat breed that was bred in Bahrain, South Africa. </w:t>
      </w:r>
    </w:p>
    <w:p>
      <w:pPr>
        <w:pStyle w:val="Heading2"/>
      </w:pPr>
      <w:r>
        <w:t>Information[]</w:t>
      </w:r>
    </w:p>
    <w:p>
      <w:r>
        <w:t xml:space="preserve">[1]The Bahraini Dilmun is a natural cat of Bahrain, bred often by Kathrin Stucki. This means that the cat evolved naturally, which further implies that the cat was and probably still is a feral cat and a household pet as well as an experimental cat breed being developed by the Cat Club of Bahrain. It is a cross between a male barn cat, a female Maine Coon, and a male Arabian Mau. The Bahraini Dilmun alone is semi-foreign is terms of shape (meaning more slender than say, an American Shorthair or British Shorthair.) </w:t>
      </w:r>
    </w:p>
    <w:p>
      <w:r>
        <w:t xml:space="preserve">The Bahraini Dilmun would be a purebred cat without certificated in effect but this cat is now a recognised breed albeit extremely rare in a world wide sense and a new breed in the cat fancy. </w:t>
      </w:r>
    </w:p>
    <w:p>
      <w:r>
        <w:t xml:space="preserve">This experimental cat breed has soft fur, long legs and a narrow tail. It's also very protective of it's young. The head is wedge shaped (all regular cats have wedge shaped heads, the Persian cat head is rounded). The coat is a spotted tabby as a result the legs and tail are banded. The eyes are green or gold. The nose even has a "dusky blush." </w:t>
      </w:r>
    </w:p>
    <w:p>
      <w:r>
        <w:t xml:space="preserve">Kathrin Stucki, mentioned earlier, is an authority of wild cat hybrids in my opinion as she breeds the high quality Savannah cats, including Bahraini Dilmuns: </w:t>
      </w:r>
    </w:p>
    <w:p>
      <w:r>
        <w:t>"The principle is sure the founder effect that I think happened on that island but is different in the way that, due to the crossing of several species the population started out with a much bigger gene pool. Different to other situations where a population of the same species is isolated and continues to evolve. Knowing how fast the wild cat traits fade away by crossing out to regular domesticated cats, I’m afraid that it won’t be long before the Bahraini cats will lose their unique spotted coats and wild cat traits to become street cats that look no different to the ones we find all over the world."</w:t>
      </w:r>
    </w:p>
    <w:p>
      <w:r>
        <w:t>"While I was there to visit a customer I couldn’t fail to notice the tall and lean spotted street cats. The wild looking cats with the tall ears and distinct ocelli immediately reminded me of my own Savannah cats. Most of the females that I’ve seen where about the same size and weight as our later generation Savannah cats but some of the Bahraini males seem to be quite taller and very lean in statute. Their spots are small and very nicely separated without any bars. The cats had an oriental like long body with a long tail, long legs and a long face but the coat was surprisingly short and coarse. Much shorter than the coat of an oriental cat and unlike any other cat coat I have touched before."</w:t>
      </w:r>
    </w:p>
    <w:p>
      <w:r>
        <w:t>"Although timid, the street cats have quickly gained trust after I fed them several days at the same place. I observed a litter of approximately 6 week old babies that were born to a brown spotted tabby mother and what the residents believed to be the father was a huge black leggy cat with a very exotic appearance but without spots. The babies where all spotted and had big upright ears, distinct ocelli and the typical Serval hybrid appearance. They looked so much like little good quality Savannah kittens..."</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