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https://cats.fandom.com/wiki/Aphrodite_Giant/</w:t>
      </w:r>
    </w:p>
    <w:p>
      <w:pPr>
        <w:pStyle w:val="Heading1"/>
      </w:pPr>
      <w:r>
        <w:t>Aphrodite Giant</w:t>
      </w:r>
    </w:p>
    <w:p>
      <w:r>
        <w:t xml:space="preserve">The Aphrodite cat, also known as the Aphrodite Giant or the Cyprus cat, is one of the few naturally occurring cat breeds. These large, family-friendly felines evolved from the feral cats living in Cyprus with no human assistance. Various experts believe the breed slowly developed throughout the mountains in Cyprus. Due to their large size, they were successful hunters. </w:t>
      </w:r>
    </w:p>
    <w:p/>
    <w:p/>
    <w:p>
      <w:pPr>
        <w:pStyle w:val="Heading2"/>
      </w:pPr>
      <w:r>
        <w:t>Characteristics[]</w:t>
      </w:r>
    </w:p>
    <w:p>
      <w:r>
        <w:t xml:space="preserve">The Aphrodite Giant is one of the planet’s oldest cat felines. While some breeders claim that the Aphrodite Giant cats are directly evolved from the ancient cats from 9500 B.C., organizations like the World Cat Federation (WCF) and The International Cat Association (TICA) actively refute these claims. According to TICA, the Cyprus cat did, in fact, evolve from the feral cats. The Aphrodite breed was officially recognized by TICA in 2017. </w:t>
      </w:r>
    </w:p>
    <w:p>
      <w:r>
        <w:t xml:space="preserve">Aphrodite Giants are large, athletic, and well-muscled, and are very adaptable to active lifestyles. These cats are known for being gentle, loving, and very intelligent. TICA’s overview of the breed describes them as affectionate, social, and almost dog-like in some of their behavior towards their owners. </w:t>
      </w:r>
    </w:p>
    <w:p>
      <w:pPr>
        <w:pStyle w:val="Heading2"/>
      </w:pPr>
      <w:r>
        <w:t>Trivia[]</w:t>
      </w:r>
    </w:p>
    <w:p>
      <w:r>
        <w:t xml:space="preserve">St. Helena brought over two shiploads of cats from Egypt to Palestine to combat the snakes in the monastery. Aphrodite Giants are natural predators due to their large size and ability to hunt prey like snakes.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