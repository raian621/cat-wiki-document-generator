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https://cats.fandom.com/wiki/Black-Footed_Cat/</w:t>
      </w:r>
    </w:p>
    <w:p>
      <w:pPr>
        <w:pStyle w:val="Heading1"/>
      </w:pPr>
      <w:r>
        <w:t>Black-Footed Cat</w:t>
      </w:r>
    </w:p>
    <w:p>
      <w:r>
        <w:t>The Black-footed cat (Felis nigripes), also known as small-spotted cat, is a small-sized wild cat native to the savannas of Southern Africa. It is unfortunately listed as vulnerable on the IUCN Red List.[1]</w:t>
      </w:r>
    </w:p>
    <w:p>
      <w:pPr>
        <w:pStyle w:val="Heading2"/>
      </w:pPr>
      <w:r>
        <w:t>References[]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